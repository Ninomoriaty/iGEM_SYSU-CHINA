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6E8" w:rsidRPr="00E85557" w:rsidRDefault="008646E8" w:rsidP="008646E8">
      <w:pPr>
        <w:jc w:val="center"/>
        <w:rPr>
          <w:sz w:val="28"/>
          <w:szCs w:val="28"/>
        </w:rPr>
      </w:pPr>
      <w:r w:rsidRPr="00E85557">
        <w:rPr>
          <w:sz w:val="28"/>
          <w:szCs w:val="28"/>
        </w:rPr>
        <w:t>A questionnaire on cancer and cancer therapy</w:t>
      </w:r>
    </w:p>
    <w:p w:rsidR="00A77B3E" w:rsidRPr="008646E8" w:rsidRDefault="003576F1">
      <w:pPr>
        <w:rPr>
          <w:b/>
          <w:sz w:val="32"/>
        </w:rPr>
      </w:pPr>
    </w:p>
    <w:p w:rsidR="008646E8" w:rsidRPr="00E85557" w:rsidRDefault="008646E8" w:rsidP="008646E8">
      <w:r w:rsidRPr="00E85557">
        <w:t xml:space="preserve">Welcome to the IGEM SYSU-CHINA team survey </w:t>
      </w:r>
      <w:r w:rsidRPr="00E85557">
        <w:rPr>
          <w:rFonts w:hint="eastAsia"/>
        </w:rPr>
        <w:t>from</w:t>
      </w:r>
      <w:r w:rsidRPr="00E85557">
        <w:t xml:space="preserve"> Sun Yat-sen University! The answer sheet data is only used for statistical analysis </w:t>
      </w:r>
      <w:r>
        <w:t>for</w:t>
      </w:r>
      <w:r w:rsidRPr="00E85557">
        <w:t xml:space="preserve"> promot</w:t>
      </w:r>
      <w:r>
        <w:t>ing</w:t>
      </w:r>
      <w:r w:rsidRPr="00E85557">
        <w:t xml:space="preserve"> the research progress of cancer treatment projects.</w:t>
      </w:r>
      <w:r>
        <w:t xml:space="preserve"> A</w:t>
      </w:r>
      <w:r w:rsidRPr="00E85557">
        <w:t>ny privacy and personal information of you will not be exposed or transmitted to us, please feel free to fill in!</w:t>
      </w:r>
      <w:r>
        <w:t xml:space="preserve"> </w:t>
      </w:r>
      <w:r w:rsidRPr="00E85557">
        <w:t xml:space="preserve">Choose or fill in the </w:t>
      </w:r>
      <w:r>
        <w:t>blanks</w:t>
      </w:r>
      <w:r w:rsidRPr="00E85557">
        <w:t xml:space="preserve"> according to your actual situation. This questionnaire will take you about 5 minutes, thank you for your help!</w:t>
      </w:r>
      <w:r>
        <w:t xml:space="preserve"> </w:t>
      </w:r>
      <w:r w:rsidRPr="00E85557">
        <w:t xml:space="preserve">This questionnaire is only </w:t>
      </w:r>
      <w:r w:rsidRPr="00A93AE8">
        <w:t xml:space="preserve">applicable </w:t>
      </w:r>
      <w:r w:rsidRPr="00E85557">
        <w:t>for non-cancer patients.</w:t>
      </w:r>
    </w:p>
    <w:p w:rsidR="00514426" w:rsidRDefault="00514426">
      <w:pPr>
        <w:spacing w:line="360" w:lineRule="auto"/>
      </w:pPr>
    </w:p>
    <w:p w:rsidR="008646E8" w:rsidRPr="00E85557" w:rsidRDefault="008646E8" w:rsidP="008646E8">
      <w:r w:rsidRPr="00E85557">
        <w:t>1. Your gender: [single choice] *</w:t>
      </w:r>
    </w:p>
    <w:p w:rsidR="008646E8" w:rsidRPr="00E85557" w:rsidRDefault="008646E8" w:rsidP="008646E8">
      <w:r w:rsidRPr="00A93AE8">
        <w:t>○</w:t>
      </w:r>
      <w:r>
        <w:t xml:space="preserve"> </w:t>
      </w:r>
      <w:r w:rsidRPr="00E85557">
        <w:t>Male</w:t>
      </w:r>
    </w:p>
    <w:p w:rsidR="008646E8" w:rsidRPr="00E85557" w:rsidRDefault="008646E8" w:rsidP="008646E8">
      <w:r w:rsidRPr="00A93AE8">
        <w:t>○</w:t>
      </w:r>
      <w:r>
        <w:t xml:space="preserve"> F</w:t>
      </w:r>
      <w:r w:rsidRPr="00E85557">
        <w:t>emale</w:t>
      </w:r>
    </w:p>
    <w:p w:rsidR="008646E8" w:rsidRDefault="008646E8" w:rsidP="008646E8">
      <w:r w:rsidRPr="00A93AE8">
        <w:t>○</w:t>
      </w:r>
      <w:r>
        <w:t xml:space="preserve"> O</w:t>
      </w:r>
      <w:r w:rsidRPr="00E85557">
        <w:t>ther</w:t>
      </w:r>
    </w:p>
    <w:p w:rsidR="008646E8" w:rsidRPr="00E85557" w:rsidRDefault="008646E8" w:rsidP="008646E8"/>
    <w:p w:rsidR="008646E8" w:rsidRPr="00E85557" w:rsidRDefault="008646E8" w:rsidP="008646E8">
      <w:r>
        <w:rPr>
          <w:rFonts w:hint="eastAsia"/>
        </w:rPr>
        <w:t>2</w:t>
      </w:r>
      <w:r w:rsidRPr="00E85557">
        <w:t>. Your age: [single choice] *</w:t>
      </w:r>
    </w:p>
    <w:p w:rsidR="008646E8" w:rsidRPr="00E85557" w:rsidRDefault="008646E8" w:rsidP="008646E8">
      <w:r w:rsidRPr="00A93AE8">
        <w:t>○</w:t>
      </w:r>
      <w:r>
        <w:t xml:space="preserve"> </w:t>
      </w:r>
      <w:r w:rsidRPr="00E85557">
        <w:t>Under the age of 18</w:t>
      </w:r>
    </w:p>
    <w:p w:rsidR="008646E8" w:rsidRPr="00E85557" w:rsidRDefault="008646E8" w:rsidP="008646E8">
      <w:r w:rsidRPr="00A93AE8">
        <w:t>○</w:t>
      </w:r>
      <w:r>
        <w:t xml:space="preserve"> </w:t>
      </w:r>
      <w:r w:rsidRPr="00E85557">
        <w:t>18 ~ 25</w:t>
      </w:r>
    </w:p>
    <w:p w:rsidR="008646E8" w:rsidRPr="00E85557" w:rsidRDefault="008646E8" w:rsidP="008646E8">
      <w:r w:rsidRPr="00A93AE8">
        <w:t>○</w:t>
      </w:r>
      <w:r>
        <w:t xml:space="preserve"> </w:t>
      </w:r>
      <w:r w:rsidRPr="00E85557">
        <w:t>26 ~ 30</w:t>
      </w:r>
    </w:p>
    <w:p w:rsidR="008646E8" w:rsidRPr="00E85557" w:rsidRDefault="008646E8" w:rsidP="008646E8">
      <w:r w:rsidRPr="00A93AE8">
        <w:t>○</w:t>
      </w:r>
      <w:r>
        <w:t xml:space="preserve"> </w:t>
      </w:r>
      <w:r w:rsidRPr="00E85557">
        <w:t>31 to 40</w:t>
      </w:r>
    </w:p>
    <w:p w:rsidR="008646E8" w:rsidRPr="00E85557" w:rsidRDefault="008646E8" w:rsidP="008646E8">
      <w:r w:rsidRPr="00A93AE8">
        <w:t>○</w:t>
      </w:r>
      <w:r>
        <w:t xml:space="preserve"> </w:t>
      </w:r>
      <w:r w:rsidRPr="00E85557">
        <w:t>41 to 50</w:t>
      </w:r>
    </w:p>
    <w:p w:rsidR="008646E8" w:rsidRPr="00E85557" w:rsidRDefault="008646E8" w:rsidP="008646E8">
      <w:r w:rsidRPr="00A93AE8">
        <w:t>○</w:t>
      </w:r>
      <w:r>
        <w:t xml:space="preserve"> </w:t>
      </w:r>
      <w:r w:rsidRPr="00E85557">
        <w:t>51 to 60</w:t>
      </w:r>
    </w:p>
    <w:p w:rsidR="008646E8" w:rsidRPr="00E85557" w:rsidRDefault="008646E8" w:rsidP="008646E8">
      <w:r w:rsidRPr="00A93AE8">
        <w:t>○</w:t>
      </w:r>
      <w:r>
        <w:t xml:space="preserve"> over</w:t>
      </w:r>
      <w:r w:rsidRPr="00E85557">
        <w:t xml:space="preserve"> 60</w:t>
      </w:r>
    </w:p>
    <w:p w:rsidR="008646E8" w:rsidRDefault="008646E8" w:rsidP="008646E8"/>
    <w:p w:rsidR="008646E8" w:rsidRPr="00E85557" w:rsidRDefault="008646E8" w:rsidP="008646E8">
      <w:r>
        <w:rPr>
          <w:rFonts w:hint="eastAsia"/>
        </w:rPr>
        <w:t>3</w:t>
      </w:r>
      <w:r w:rsidRPr="00E85557">
        <w:t>. What is your highest degree (including the degree you are studying)?</w:t>
      </w:r>
      <w:r>
        <w:t xml:space="preserve"> </w:t>
      </w:r>
      <w:r w:rsidRPr="00E85557">
        <w:t>[single choice] *</w:t>
      </w:r>
    </w:p>
    <w:p w:rsidR="008646E8" w:rsidRPr="00E85557" w:rsidRDefault="008646E8" w:rsidP="008646E8">
      <w:r w:rsidRPr="00A93AE8">
        <w:t>○</w:t>
      </w:r>
      <w:r>
        <w:t xml:space="preserve"> </w:t>
      </w:r>
      <w:r w:rsidRPr="00E85557">
        <w:t>Primary school and below</w:t>
      </w:r>
    </w:p>
    <w:p w:rsidR="008646E8" w:rsidRPr="00E85557" w:rsidRDefault="008646E8" w:rsidP="008646E8">
      <w:r w:rsidRPr="00A93AE8">
        <w:t>○</w:t>
      </w:r>
      <w:r>
        <w:t xml:space="preserve"> </w:t>
      </w:r>
      <w:r>
        <w:rPr>
          <w:rFonts w:hint="eastAsia"/>
        </w:rPr>
        <w:t>T</w:t>
      </w:r>
      <w:r w:rsidRPr="00E85557">
        <w:t>he junior middle school</w:t>
      </w:r>
    </w:p>
    <w:p w:rsidR="008646E8" w:rsidRPr="00E85557" w:rsidRDefault="008646E8" w:rsidP="008646E8">
      <w:r w:rsidRPr="00A93AE8">
        <w:t>○</w:t>
      </w:r>
      <w:r>
        <w:t xml:space="preserve"> H</w:t>
      </w:r>
      <w:r w:rsidRPr="00E85557">
        <w:t>igh school</w:t>
      </w:r>
    </w:p>
    <w:p w:rsidR="008646E8" w:rsidRDefault="008646E8" w:rsidP="008646E8">
      <w:r w:rsidRPr="00A93AE8">
        <w:t>○</w:t>
      </w:r>
      <w:r>
        <w:t xml:space="preserve"> B</w:t>
      </w:r>
      <w:r w:rsidRPr="00E85557">
        <w:t>achelor degree</w:t>
      </w:r>
    </w:p>
    <w:p w:rsidR="008646E8" w:rsidRPr="00E85557" w:rsidRDefault="008646E8" w:rsidP="008646E8">
      <w:r w:rsidRPr="00A93AE8">
        <w:t>○</w:t>
      </w:r>
      <w:r>
        <w:t xml:space="preserve"> Master</w:t>
      </w:r>
    </w:p>
    <w:p w:rsidR="008646E8" w:rsidRPr="00A93AE8" w:rsidRDefault="008646E8" w:rsidP="008646E8">
      <w:r w:rsidRPr="00A93AE8">
        <w:t>○</w:t>
      </w:r>
      <w:r>
        <w:t xml:space="preserve"> phD</w:t>
      </w:r>
      <w:r w:rsidRPr="00E85557">
        <w:t xml:space="preserve"> or above</w:t>
      </w:r>
    </w:p>
    <w:p w:rsidR="008646E8" w:rsidRDefault="008646E8" w:rsidP="008646E8">
      <w:r w:rsidRPr="00A93AE8">
        <w:t>○</w:t>
      </w:r>
      <w:r>
        <w:t xml:space="preserve"> O</w:t>
      </w:r>
      <w:r w:rsidRPr="00E85557">
        <w:t>ther</w:t>
      </w:r>
      <w:r w:rsidRPr="00A93AE8">
        <w:t>_________________ (please fill in the blank)</w:t>
      </w:r>
    </w:p>
    <w:p w:rsidR="00514426" w:rsidRPr="008646E8" w:rsidRDefault="00514426"/>
    <w:p w:rsidR="00556553" w:rsidRDefault="00556553" w:rsidP="00556553">
      <w:r>
        <w:rPr>
          <w:rFonts w:hint="eastAsia"/>
        </w:rPr>
        <w:t>4</w:t>
      </w:r>
      <w:r w:rsidRPr="00E85557">
        <w:t>. How much do you know about "early cancer treatment"?</w:t>
      </w:r>
      <w:r>
        <w:t xml:space="preserve"> </w:t>
      </w:r>
      <w:r w:rsidRPr="00E85557">
        <w:t>(0</w:t>
      </w:r>
      <w:r>
        <w:t xml:space="preserve">: </w:t>
      </w:r>
      <w:r w:rsidRPr="00E85557">
        <w:t xml:space="preserve">do not understand </w:t>
      </w:r>
      <w:r>
        <w:t>–</w:t>
      </w:r>
      <w:r w:rsidRPr="00E85557">
        <w:t xml:space="preserve"> 5</w:t>
      </w:r>
      <w:r>
        <w:t>:</w:t>
      </w:r>
      <w:r w:rsidRPr="00E85557">
        <w:t xml:space="preserve"> very familiar) [matrix text] [enter the number 0 to 5] *</w:t>
      </w:r>
    </w:p>
    <w:p w:rsidR="00556553" w:rsidRDefault="00556553" w:rsidP="00556553">
      <w:bookmarkStart w:id="0" w:name="OLE_LINK4"/>
      <w:bookmarkStart w:id="1" w:name="OLE_LINK5"/>
      <w:r>
        <w:t xml:space="preserve">The degree of your knowledge on cancer: </w:t>
      </w:r>
      <w:r w:rsidRPr="008407AF">
        <w:t>_________________</w:t>
      </w:r>
    </w:p>
    <w:bookmarkEnd w:id="0"/>
    <w:bookmarkEnd w:id="1"/>
    <w:p w:rsidR="00514426" w:rsidRDefault="00514426">
      <w:pPr>
        <w:spacing w:line="360" w:lineRule="auto"/>
      </w:pPr>
    </w:p>
    <w:p w:rsidR="008646E8" w:rsidRPr="00E85557" w:rsidRDefault="008646E8" w:rsidP="008646E8">
      <w:r w:rsidRPr="00E85557">
        <w:t xml:space="preserve">5. Do you or someone close to you </w:t>
      </w:r>
      <w:r>
        <w:t xml:space="preserve">that </w:t>
      </w:r>
      <w:r w:rsidRPr="00E85557">
        <w:t>have cancer?[single choice] *</w:t>
      </w:r>
    </w:p>
    <w:p w:rsidR="008646E8" w:rsidRPr="00E85557" w:rsidRDefault="008646E8" w:rsidP="008646E8">
      <w:r w:rsidRPr="00A93AE8">
        <w:t>○</w:t>
      </w:r>
      <w:r>
        <w:t xml:space="preserve"> Yes</w:t>
      </w:r>
    </w:p>
    <w:p w:rsidR="00514426" w:rsidRDefault="008646E8">
      <w:r w:rsidRPr="00A93AE8">
        <w:t>○</w:t>
      </w:r>
      <w:r>
        <w:t xml:space="preserve"> No</w:t>
      </w:r>
    </w:p>
    <w:p w:rsidR="00514426" w:rsidRPr="00556553" w:rsidRDefault="00514426"/>
    <w:p w:rsidR="00556553" w:rsidRPr="00E85557" w:rsidRDefault="008646E8" w:rsidP="00556553">
      <w:r>
        <w:rPr>
          <w:rFonts w:hint="eastAsia"/>
        </w:rPr>
        <w:t>6</w:t>
      </w:r>
      <w:r w:rsidR="00556553" w:rsidRPr="00E85557">
        <w:t xml:space="preserve">. </w:t>
      </w:r>
      <w:r w:rsidR="00556553" w:rsidRPr="008407AF">
        <w:t>What do you think is the current stage of cancer therapy developmen</w:t>
      </w:r>
      <w:r w:rsidR="00556553">
        <w:t>t</w:t>
      </w:r>
      <w:r w:rsidR="00556553" w:rsidRPr="00E85557">
        <w:t>?</w:t>
      </w:r>
      <w:r w:rsidR="00556553">
        <w:t xml:space="preserve"> </w:t>
      </w:r>
      <w:r w:rsidR="00147DB6">
        <w:t xml:space="preserve">[single choice] </w:t>
      </w:r>
    </w:p>
    <w:p w:rsidR="00556553" w:rsidRPr="00E85557" w:rsidRDefault="00556553" w:rsidP="00556553">
      <w:r w:rsidRPr="00A93AE8">
        <w:t>○</w:t>
      </w:r>
      <w:r>
        <w:t xml:space="preserve"> </w:t>
      </w:r>
      <w:r w:rsidRPr="00E85557">
        <w:t>In the early stages of development, can only treat a small number of early cancers, and the cure rate is low</w:t>
      </w:r>
      <w:r>
        <w:t>.</w:t>
      </w:r>
    </w:p>
    <w:p w:rsidR="00556553" w:rsidRPr="00E85557" w:rsidRDefault="00556553" w:rsidP="00556553">
      <w:r w:rsidRPr="00A93AE8">
        <w:t>○</w:t>
      </w:r>
      <w:r>
        <w:t xml:space="preserve"> </w:t>
      </w:r>
      <w:r w:rsidRPr="00E85557">
        <w:t>In the middle stage of development, can treat part of the early or middle stage of cancer, and there are new cancer treatment</w:t>
      </w:r>
      <w:r>
        <w:t>.</w:t>
      </w:r>
    </w:p>
    <w:p w:rsidR="00556553" w:rsidRPr="00E85557" w:rsidRDefault="00556553" w:rsidP="00556553">
      <w:r w:rsidRPr="00A93AE8">
        <w:lastRenderedPageBreak/>
        <w:t>○</w:t>
      </w:r>
      <w:r>
        <w:t xml:space="preserve"> </w:t>
      </w:r>
      <w:r w:rsidRPr="00E85557">
        <w:t>In the bottleneck period of development, has reached the stagnancy period of development, at present did not see very effective cancer treatment</w:t>
      </w:r>
    </w:p>
    <w:p w:rsidR="00556553" w:rsidRDefault="00556553" w:rsidP="00556553">
      <w:r w:rsidRPr="00A93AE8">
        <w:t>○</w:t>
      </w:r>
      <w:r>
        <w:t xml:space="preserve"> O</w:t>
      </w:r>
      <w:r w:rsidRPr="00E85557">
        <w:t>ther</w:t>
      </w:r>
      <w:r w:rsidRPr="008407AF">
        <w:t xml:space="preserve"> _________________</w:t>
      </w:r>
    </w:p>
    <w:p w:rsidR="00514426" w:rsidRDefault="00514426"/>
    <w:p w:rsidR="009A4E79" w:rsidRPr="00E85557" w:rsidRDefault="009A4E79" w:rsidP="009A4E79">
      <w:r>
        <w:rPr>
          <w:rFonts w:hint="eastAsia"/>
        </w:rPr>
        <w:t>7</w:t>
      </w:r>
      <w:r w:rsidRPr="00E85557">
        <w:t xml:space="preserve">. What kinds of cancer treatments do you know or </w:t>
      </w:r>
      <w:r>
        <w:t>hear about</w:t>
      </w:r>
      <w:r w:rsidRPr="00E85557">
        <w:t>?</w:t>
      </w:r>
      <w:r>
        <w:t xml:space="preserve"> </w:t>
      </w:r>
      <w:r w:rsidRPr="00E85557">
        <w:t>[multiple choice] *</w:t>
      </w:r>
    </w:p>
    <w:p w:rsidR="009A4E79" w:rsidRPr="00E85557" w:rsidRDefault="009A4E79" w:rsidP="009A4E79">
      <w:r w:rsidRPr="00E85557">
        <w:rPr>
          <w:rFonts w:hint="eastAsia"/>
        </w:rPr>
        <w:t>□</w:t>
      </w:r>
      <w:r w:rsidRPr="00E85557">
        <w:t xml:space="preserve"> surgical resection</w:t>
      </w:r>
    </w:p>
    <w:p w:rsidR="009A4E79" w:rsidRPr="00E85557" w:rsidRDefault="009A4E79" w:rsidP="009A4E79">
      <w:r w:rsidRPr="00E85557">
        <w:rPr>
          <w:rFonts w:hint="eastAsia"/>
        </w:rPr>
        <w:t>□</w:t>
      </w:r>
      <w:r>
        <w:rPr>
          <w:rFonts w:hint="eastAsia"/>
        </w:rPr>
        <w:t xml:space="preserve"> </w:t>
      </w:r>
      <w:r>
        <w:t>R</w:t>
      </w:r>
      <w:r w:rsidRPr="00E85557">
        <w:t>adiotherapy</w:t>
      </w:r>
    </w:p>
    <w:p w:rsidR="009A4E79" w:rsidRPr="00E85557" w:rsidRDefault="009A4E79" w:rsidP="009A4E79">
      <w:r w:rsidRPr="00E85557">
        <w:rPr>
          <w:rFonts w:hint="eastAsia"/>
        </w:rPr>
        <w:t>□</w:t>
      </w:r>
      <w:r>
        <w:rPr>
          <w:rFonts w:hint="eastAsia"/>
        </w:rPr>
        <w:t xml:space="preserve"> </w:t>
      </w:r>
      <w:r w:rsidRPr="00E85557">
        <w:t>Chemotherapy</w:t>
      </w:r>
    </w:p>
    <w:p w:rsidR="009A4E79" w:rsidRPr="00E85557" w:rsidRDefault="009A4E79" w:rsidP="009A4E79">
      <w:r w:rsidRPr="00E85557">
        <w:rPr>
          <w:rFonts w:hint="eastAsia"/>
        </w:rPr>
        <w:t>□</w:t>
      </w:r>
      <w:r w:rsidRPr="00E85557">
        <w:t xml:space="preserve"> </w:t>
      </w:r>
      <w:r>
        <w:t>M</w:t>
      </w:r>
      <w:r w:rsidRPr="00E85557">
        <w:t>olecularly targeted drugs</w:t>
      </w:r>
    </w:p>
    <w:p w:rsidR="009A4E79" w:rsidRPr="00E85557" w:rsidRDefault="009A4E79" w:rsidP="009A4E79">
      <w:r w:rsidRPr="00E85557">
        <w:rPr>
          <w:rFonts w:hint="eastAsia"/>
        </w:rPr>
        <w:t>□</w:t>
      </w:r>
      <w:r w:rsidRPr="00E85557">
        <w:t xml:space="preserve"> </w:t>
      </w:r>
      <w:r>
        <w:t>O</w:t>
      </w:r>
      <w:r w:rsidRPr="00E85557">
        <w:t>ncolytic adenovirus therapy</w:t>
      </w:r>
    </w:p>
    <w:p w:rsidR="009A4E79" w:rsidRPr="00E85557" w:rsidRDefault="009A4E79" w:rsidP="009A4E79">
      <w:r w:rsidRPr="00E85557">
        <w:rPr>
          <w:rFonts w:hint="eastAsia"/>
        </w:rPr>
        <w:t>□</w:t>
      </w:r>
      <w:r w:rsidRPr="00E85557">
        <w:t xml:space="preserve"> </w:t>
      </w:r>
      <w:r>
        <w:t>I</w:t>
      </w:r>
      <w:r w:rsidRPr="00E85557">
        <w:t>mmunotherapy</w:t>
      </w:r>
    </w:p>
    <w:p w:rsidR="009A4E79" w:rsidRPr="00E85557" w:rsidRDefault="009A4E79" w:rsidP="009A4E79">
      <w:r w:rsidRPr="00E85557">
        <w:rPr>
          <w:rFonts w:hint="eastAsia"/>
        </w:rPr>
        <w:t>□</w:t>
      </w:r>
      <w:r w:rsidRPr="00E85557">
        <w:t xml:space="preserve"> </w:t>
      </w:r>
      <w:r>
        <w:t>E</w:t>
      </w:r>
      <w:r w:rsidRPr="00E85557">
        <w:t>ndocrine therapy</w:t>
      </w:r>
    </w:p>
    <w:p w:rsidR="009A4E79" w:rsidRPr="00E85557" w:rsidRDefault="009A4E79" w:rsidP="009A4E79">
      <w:r w:rsidRPr="00E85557">
        <w:rPr>
          <w:rFonts w:hint="eastAsia"/>
        </w:rPr>
        <w:t>□</w:t>
      </w:r>
      <w:r w:rsidRPr="00E85557">
        <w:t xml:space="preserve"> </w:t>
      </w:r>
      <w:r>
        <w:t>M</w:t>
      </w:r>
      <w:r w:rsidRPr="00E85557">
        <w:t>inimally invasive treatment</w:t>
      </w:r>
    </w:p>
    <w:p w:rsidR="009A4E79" w:rsidRDefault="009A4E79" w:rsidP="009A4E79">
      <w:r w:rsidRPr="00E85557">
        <w:rPr>
          <w:rFonts w:hint="eastAsia"/>
        </w:rPr>
        <w:t>□</w:t>
      </w:r>
      <w:r w:rsidRPr="00E85557">
        <w:t xml:space="preserve"> </w:t>
      </w:r>
      <w:r>
        <w:t>O</w:t>
      </w:r>
      <w:r w:rsidRPr="00E85557">
        <w:t>ther</w:t>
      </w:r>
      <w:r w:rsidRPr="008407AF">
        <w:t xml:space="preserve"> _________________</w:t>
      </w:r>
    </w:p>
    <w:p w:rsidR="00514426" w:rsidRDefault="00514426"/>
    <w:p w:rsidR="00514426" w:rsidRDefault="00147DB6">
      <w:r>
        <w:rPr>
          <w:rFonts w:hint="eastAsia"/>
        </w:rPr>
        <w:t>8. What do you think of the therapies above?</w:t>
      </w:r>
    </w:p>
    <w:p w:rsidR="00147DB6" w:rsidRPr="00E85557" w:rsidRDefault="00147DB6" w:rsidP="00147DB6">
      <w:r w:rsidRPr="00E85557">
        <w:rPr>
          <w:rFonts w:hint="eastAsia"/>
        </w:rPr>
        <w:t>□</w:t>
      </w:r>
      <w:r w:rsidRPr="00E85557">
        <w:t xml:space="preserve"> </w:t>
      </w:r>
      <w:r>
        <w:rPr>
          <w:rFonts w:hint="eastAsia"/>
        </w:rPr>
        <w:t>I believe them entirely</w:t>
      </w:r>
    </w:p>
    <w:p w:rsidR="00147DB6" w:rsidRPr="00E85557" w:rsidRDefault="00147DB6" w:rsidP="00147DB6">
      <w:r w:rsidRPr="00E85557">
        <w:rPr>
          <w:rFonts w:hint="eastAsia"/>
        </w:rPr>
        <w:t>□</w:t>
      </w:r>
      <w:r>
        <w:rPr>
          <w:rFonts w:hint="eastAsia"/>
        </w:rPr>
        <w:t xml:space="preserve"> I part</w:t>
      </w:r>
      <w:r w:rsidR="0041520B">
        <w:rPr>
          <w:rFonts w:hint="eastAsia"/>
        </w:rPr>
        <w:t xml:space="preserve">ially </w:t>
      </w:r>
      <w:r>
        <w:rPr>
          <w:rFonts w:hint="eastAsia"/>
        </w:rPr>
        <w:t xml:space="preserve">believe them and partly </w:t>
      </w:r>
      <w:r w:rsidR="0041520B">
        <w:t>speculate</w:t>
      </w:r>
      <w:r w:rsidR="0041520B">
        <w:rPr>
          <w:rFonts w:hint="eastAsia"/>
        </w:rPr>
        <w:t xml:space="preserve"> them</w:t>
      </w:r>
    </w:p>
    <w:p w:rsidR="00147DB6" w:rsidRPr="00E85557" w:rsidRDefault="00147DB6" w:rsidP="00147DB6">
      <w:r w:rsidRPr="00E85557">
        <w:rPr>
          <w:rFonts w:hint="eastAsia"/>
        </w:rPr>
        <w:t>□</w:t>
      </w:r>
      <w:r>
        <w:rPr>
          <w:rFonts w:hint="eastAsia"/>
        </w:rPr>
        <w:t xml:space="preserve"> </w:t>
      </w:r>
      <w:r w:rsidR="0041520B">
        <w:rPr>
          <w:rFonts w:hint="eastAsia"/>
        </w:rPr>
        <w:t>I partially</w:t>
      </w:r>
      <w:r w:rsidR="0041520B" w:rsidRPr="0041520B">
        <w:t xml:space="preserve"> trust in existing treatments, but more effective and reliable ones are needed</w:t>
      </w:r>
    </w:p>
    <w:p w:rsidR="00147DB6" w:rsidRPr="00E85557" w:rsidRDefault="00147DB6" w:rsidP="00147DB6">
      <w:r w:rsidRPr="00E85557">
        <w:rPr>
          <w:rFonts w:hint="eastAsia"/>
        </w:rPr>
        <w:t>□</w:t>
      </w:r>
      <w:r w:rsidRPr="00E85557">
        <w:t xml:space="preserve"> </w:t>
      </w:r>
      <w:r w:rsidR="00A578A5">
        <w:rPr>
          <w:rFonts w:hint="eastAsia"/>
        </w:rPr>
        <w:t xml:space="preserve">I am </w:t>
      </w:r>
      <w:r w:rsidR="00A578A5">
        <w:t>doubtful</w:t>
      </w:r>
      <w:r w:rsidR="00A578A5">
        <w:rPr>
          <w:rFonts w:hint="eastAsia"/>
        </w:rPr>
        <w:t xml:space="preserve"> to any existing cancer therapy, an effective therapy is preoccupation</w:t>
      </w:r>
    </w:p>
    <w:p w:rsidR="00514426" w:rsidRDefault="00147DB6">
      <w:r w:rsidRPr="00E85557">
        <w:rPr>
          <w:rFonts w:hint="eastAsia"/>
        </w:rPr>
        <w:t>□</w:t>
      </w:r>
      <w:r w:rsidR="009C18D9">
        <w:rPr>
          <w:rFonts w:hint="eastAsia"/>
        </w:rPr>
        <w:t xml:space="preserve"> Other_____</w:t>
      </w:r>
    </w:p>
    <w:p w:rsidR="009C18D9" w:rsidRDefault="009C18D9"/>
    <w:p w:rsidR="009C18D9" w:rsidRDefault="009C18D9">
      <w:r>
        <w:rPr>
          <w:rFonts w:hint="eastAsia"/>
        </w:rPr>
        <w:t>9. What do you think of cancer oncolytic virus therapy</w:t>
      </w:r>
      <w:r w:rsidR="00297424">
        <w:rPr>
          <w:rFonts w:hint="eastAsia"/>
        </w:rPr>
        <w:t>?</w:t>
      </w:r>
    </w:p>
    <w:p w:rsidR="00297424" w:rsidRPr="00E85557" w:rsidRDefault="00297424" w:rsidP="00297424">
      <w:r w:rsidRPr="00E85557">
        <w:rPr>
          <w:rFonts w:hint="eastAsia"/>
        </w:rPr>
        <w:t>□</w:t>
      </w:r>
      <w:r w:rsidRPr="00E85557">
        <w:t xml:space="preserve"> </w:t>
      </w:r>
      <w:r>
        <w:rPr>
          <w:rFonts w:hint="eastAsia"/>
        </w:rPr>
        <w:t>safe and reliable</w:t>
      </w:r>
    </w:p>
    <w:p w:rsidR="00297424" w:rsidRPr="00E85557" w:rsidRDefault="00297424" w:rsidP="00297424">
      <w:r w:rsidRPr="00E85557">
        <w:rPr>
          <w:rFonts w:hint="eastAsia"/>
        </w:rPr>
        <w:t>□</w:t>
      </w:r>
      <w:r>
        <w:rPr>
          <w:rFonts w:hint="eastAsia"/>
        </w:rPr>
        <w:t xml:space="preserve"> some risks exist</w:t>
      </w:r>
      <w:r w:rsidR="00811F15">
        <w:rPr>
          <w:rFonts w:hint="eastAsia"/>
        </w:rPr>
        <w:t xml:space="preserve"> and</w:t>
      </w:r>
      <w:r w:rsidR="00F108A2">
        <w:rPr>
          <w:rFonts w:hint="eastAsia"/>
        </w:rPr>
        <w:t xml:space="preserve"> application should underlay agreement from patient</w:t>
      </w:r>
    </w:p>
    <w:p w:rsidR="00811F15" w:rsidRDefault="00297424" w:rsidP="00811F15">
      <w:r w:rsidRPr="00E85557">
        <w:rPr>
          <w:rFonts w:hint="eastAsia"/>
        </w:rPr>
        <w:t>□</w:t>
      </w:r>
      <w:r>
        <w:rPr>
          <w:rFonts w:hint="eastAsia"/>
        </w:rPr>
        <w:t xml:space="preserve"> </w:t>
      </w:r>
      <w:r w:rsidR="00811F15">
        <w:rPr>
          <w:rFonts w:hint="eastAsia"/>
        </w:rPr>
        <w:t>some risks exist and m</w:t>
      </w:r>
      <w:r w:rsidR="00811F15">
        <w:t>ore improvement in its security are needed and proven before it can be put into use</w:t>
      </w:r>
    </w:p>
    <w:p w:rsidR="00297424" w:rsidRPr="00811F15" w:rsidRDefault="00297424" w:rsidP="00297424">
      <w:r w:rsidRPr="00E85557">
        <w:rPr>
          <w:rFonts w:hint="eastAsia"/>
        </w:rPr>
        <w:t>□</w:t>
      </w:r>
      <w:r w:rsidRPr="00E85557">
        <w:t xml:space="preserve"> </w:t>
      </w:r>
      <w:r w:rsidR="00811F15">
        <w:t>There is a high risk of infection, should not be put into use</w:t>
      </w:r>
    </w:p>
    <w:p w:rsidR="00297424" w:rsidRPr="00E85557" w:rsidRDefault="00297424" w:rsidP="00297424">
      <w:r w:rsidRPr="00E85557">
        <w:rPr>
          <w:rFonts w:hint="eastAsia"/>
        </w:rPr>
        <w:t>□</w:t>
      </w:r>
      <w:r w:rsidRPr="00E85557">
        <w:t xml:space="preserve"> </w:t>
      </w:r>
      <w:r w:rsidR="00811F15">
        <w:t>The principles and risks of oncolytic adenovirus therapy are unknown</w:t>
      </w:r>
    </w:p>
    <w:p w:rsidR="00297424" w:rsidRDefault="00297424">
      <w:r w:rsidRPr="00E85557">
        <w:rPr>
          <w:rFonts w:hint="eastAsia"/>
        </w:rPr>
        <w:t>□</w:t>
      </w:r>
      <w:r w:rsidRPr="00E85557">
        <w:t xml:space="preserve"> </w:t>
      </w:r>
      <w:r w:rsidR="00811F15">
        <w:rPr>
          <w:rFonts w:hint="eastAsia"/>
        </w:rPr>
        <w:t>Other</w:t>
      </w:r>
    </w:p>
    <w:p w:rsidR="009C18D9" w:rsidRDefault="009C18D9"/>
    <w:p w:rsidR="00514426" w:rsidRDefault="00452055">
      <w:r>
        <w:rPr>
          <w:rFonts w:hint="eastAsia"/>
        </w:rPr>
        <w:t>10.</w:t>
      </w:r>
      <w:r w:rsidRPr="00452055">
        <w:t xml:space="preserve"> Do you support the continued development and research of oncolytic adenovirus therapy?</w:t>
      </w:r>
    </w:p>
    <w:p w:rsidR="00452055" w:rsidRDefault="00452055"/>
    <w:p w:rsidR="00452055" w:rsidRDefault="00452055">
      <w:r>
        <w:rPr>
          <w:rFonts w:hint="eastAsia"/>
        </w:rPr>
        <w:t xml:space="preserve">A. </w:t>
      </w:r>
      <w:r w:rsidR="009A4E79">
        <w:rPr>
          <w:rFonts w:hint="eastAsia"/>
        </w:rPr>
        <w:t>Support</w:t>
      </w:r>
    </w:p>
    <w:p w:rsidR="00452055" w:rsidRDefault="00452055">
      <w:r>
        <w:rPr>
          <w:rFonts w:hint="eastAsia"/>
        </w:rPr>
        <w:t>B. N</w:t>
      </w:r>
      <w:r w:rsidRPr="00452055">
        <w:t>eutral</w:t>
      </w:r>
    </w:p>
    <w:p w:rsidR="009A4E79" w:rsidRDefault="009A4E79">
      <w:r>
        <w:rPr>
          <w:rFonts w:hint="eastAsia"/>
        </w:rPr>
        <w:t>C. Object</w:t>
      </w:r>
    </w:p>
    <w:p w:rsidR="009A4E79" w:rsidRDefault="009A4E79">
      <w:r>
        <w:rPr>
          <w:rFonts w:hint="eastAsia"/>
        </w:rPr>
        <w:t>D. Other</w:t>
      </w:r>
    </w:p>
    <w:p w:rsidR="009A4E79" w:rsidRDefault="009A4E79"/>
    <w:p w:rsidR="006019E7" w:rsidRDefault="00447EF8" w:rsidP="006019E7">
      <w:r>
        <w:t>1</w:t>
      </w:r>
      <w:r w:rsidR="008A00BF">
        <w:rPr>
          <w:rFonts w:hint="eastAsia"/>
        </w:rPr>
        <w:t>1</w:t>
      </w:r>
      <w:r>
        <w:t xml:space="preserve">. </w:t>
      </w:r>
      <w:r w:rsidR="006019E7" w:rsidRPr="00E85557">
        <w:t xml:space="preserve">Suppose you/your relative </w:t>
      </w:r>
      <w:r w:rsidR="006019E7">
        <w:t>is</w:t>
      </w:r>
      <w:r w:rsidR="006019E7" w:rsidRPr="00E85557">
        <w:t xml:space="preserve"> a cancer patient. Your doctor recommends the following treatments based on the stage of </w:t>
      </w:r>
      <w:r w:rsidR="006019E7">
        <w:t xml:space="preserve">the </w:t>
      </w:r>
      <w:r w:rsidR="006019E7" w:rsidRPr="00E85557">
        <w:t>cancer.</w:t>
      </w:r>
      <w:r w:rsidR="006019E7">
        <w:t xml:space="preserve"> </w:t>
      </w:r>
      <w:r w:rsidR="006019E7" w:rsidRPr="004A0277">
        <w:t>What do you think of these treatments?</w:t>
      </w:r>
      <w:r w:rsidR="006019E7" w:rsidRPr="00E85557">
        <w:t xml:space="preserve"> </w:t>
      </w:r>
    </w:p>
    <w:p w:rsidR="00D24E43" w:rsidRDefault="00D24E43" w:rsidP="00D24E43"/>
    <w:p w:rsidR="006019E7" w:rsidRDefault="006019E7" w:rsidP="00D24E43">
      <w:pPr>
        <w:rPr>
          <w:color w:val="333333"/>
        </w:rPr>
      </w:pPr>
      <w:r>
        <w:rPr>
          <w:rFonts w:hint="eastAsia"/>
        </w:rPr>
        <w:t xml:space="preserve">A. </w:t>
      </w:r>
      <w:r w:rsidRPr="00AF3275">
        <w:rPr>
          <w:color w:val="333333"/>
        </w:rPr>
        <w:t>Surgical removal</w:t>
      </w:r>
    </w:p>
    <w:p w:rsidR="006019E7" w:rsidRPr="00AF3275" w:rsidRDefault="006019E7" w:rsidP="006019E7">
      <w:pPr>
        <w:rPr>
          <w:color w:val="333333"/>
        </w:rPr>
      </w:pPr>
      <w:r>
        <w:rPr>
          <w:rFonts w:hint="eastAsia"/>
          <w:color w:val="333333"/>
        </w:rPr>
        <w:t xml:space="preserve">B. </w:t>
      </w:r>
      <w:r w:rsidRPr="00AF3275">
        <w:rPr>
          <w:color w:val="333333"/>
        </w:rPr>
        <w:t>chemotherapy</w:t>
      </w:r>
    </w:p>
    <w:p w:rsidR="006019E7" w:rsidRDefault="006019E7" w:rsidP="00D24E43">
      <w:r>
        <w:rPr>
          <w:rFonts w:hint="eastAsia"/>
        </w:rPr>
        <w:lastRenderedPageBreak/>
        <w:t>C.</w:t>
      </w:r>
      <w:r w:rsidRPr="006019E7">
        <w:t xml:space="preserve"> radiotherapy</w:t>
      </w:r>
    </w:p>
    <w:p w:rsidR="006019E7" w:rsidRPr="00AF3275" w:rsidRDefault="006019E7" w:rsidP="006019E7">
      <w:pPr>
        <w:rPr>
          <w:color w:val="333333"/>
        </w:rPr>
      </w:pPr>
      <w:r>
        <w:rPr>
          <w:rFonts w:hint="eastAsia"/>
        </w:rPr>
        <w:t xml:space="preserve">D. </w:t>
      </w:r>
      <w:r w:rsidRPr="00AF3275">
        <w:rPr>
          <w:color w:val="333333"/>
        </w:rPr>
        <w:t>immunotherapy</w:t>
      </w:r>
    </w:p>
    <w:p w:rsidR="006019E7" w:rsidRPr="00AF3275" w:rsidRDefault="006019E7" w:rsidP="006019E7">
      <w:pPr>
        <w:rPr>
          <w:color w:val="333333"/>
        </w:rPr>
      </w:pPr>
      <w:r>
        <w:rPr>
          <w:rFonts w:hint="eastAsia"/>
        </w:rPr>
        <w:t xml:space="preserve">E. </w:t>
      </w:r>
      <w:r w:rsidRPr="00AF3275">
        <w:rPr>
          <w:color w:val="333333"/>
        </w:rPr>
        <w:t>Oncolytic virus therapy</w:t>
      </w:r>
    </w:p>
    <w:p w:rsidR="006019E7" w:rsidRDefault="00A773C0" w:rsidP="00D24E43">
      <w:r>
        <w:rPr>
          <w:rFonts w:hint="eastAsia"/>
        </w:rPr>
        <w:t xml:space="preserve">F. </w:t>
      </w:r>
      <w:r w:rsidRPr="00A773C0">
        <w:t>molecular targeted therapy</w:t>
      </w:r>
    </w:p>
    <w:p w:rsidR="00A773C0" w:rsidRDefault="00A773C0" w:rsidP="00D24E43">
      <w:r>
        <w:rPr>
          <w:rFonts w:hint="eastAsia"/>
        </w:rPr>
        <w:t>G. I will let my doctor to decide</w:t>
      </w:r>
    </w:p>
    <w:p w:rsidR="008A00BF" w:rsidRDefault="008A00BF" w:rsidP="00D24E43"/>
    <w:p w:rsidR="008A00BF" w:rsidRDefault="008A00BF" w:rsidP="00D24E43">
      <w:r>
        <w:rPr>
          <w:rFonts w:hint="eastAsia"/>
        </w:rPr>
        <w:t xml:space="preserve">12. </w:t>
      </w:r>
      <w:r w:rsidRPr="008A00BF">
        <w:t>The reasons why you choose the above option are:</w:t>
      </w:r>
    </w:p>
    <w:p w:rsidR="008A00BF" w:rsidRDefault="008A00BF" w:rsidP="00D24E43"/>
    <w:p w:rsidR="0059226D" w:rsidRDefault="008A00BF" w:rsidP="0059226D">
      <w:r>
        <w:rPr>
          <w:rFonts w:hint="eastAsia"/>
        </w:rPr>
        <w:t xml:space="preserve">A. </w:t>
      </w:r>
      <w:r w:rsidR="0059226D">
        <w:t>It is believed that treatment can prolong life and even cure it</w:t>
      </w:r>
    </w:p>
    <w:p w:rsidR="008A00BF" w:rsidRDefault="008A00BF" w:rsidP="00D24E43">
      <w:r>
        <w:rPr>
          <w:rFonts w:hint="eastAsia"/>
        </w:rPr>
        <w:t xml:space="preserve">B. </w:t>
      </w:r>
      <w:r w:rsidR="0059226D">
        <w:t>Th</w:t>
      </w:r>
      <w:r w:rsidR="008C5E0D">
        <w:rPr>
          <w:rFonts w:hint="eastAsia"/>
        </w:rPr>
        <w:t xml:space="preserve">ese </w:t>
      </w:r>
      <w:r w:rsidR="0059226D">
        <w:t>treatment has the highest success rate (or cure rate)</w:t>
      </w:r>
    </w:p>
    <w:p w:rsidR="008A00BF" w:rsidRPr="006019E7" w:rsidRDefault="008A00BF" w:rsidP="00D24E43">
      <w:r>
        <w:rPr>
          <w:rFonts w:hint="eastAsia"/>
        </w:rPr>
        <w:t xml:space="preserve">C. </w:t>
      </w:r>
      <w:r w:rsidR="0059226D">
        <w:t xml:space="preserve">The treatment </w:t>
      </w:r>
      <w:r w:rsidR="008C5E0D">
        <w:rPr>
          <w:rFonts w:hint="eastAsia"/>
        </w:rPr>
        <w:t xml:space="preserve">cause </w:t>
      </w:r>
      <w:r w:rsidR="0059226D">
        <w:t>the least painful</w:t>
      </w:r>
    </w:p>
    <w:p w:rsidR="006019E7" w:rsidRDefault="008A00BF" w:rsidP="00D24E43">
      <w:r>
        <w:rPr>
          <w:rFonts w:hint="eastAsia"/>
        </w:rPr>
        <w:t xml:space="preserve">D. </w:t>
      </w:r>
      <w:r w:rsidR="0059226D">
        <w:t xml:space="preserve">Treatment is expensive and </w:t>
      </w:r>
      <w:r w:rsidR="008C5E0D">
        <w:rPr>
          <w:rFonts w:hint="eastAsia"/>
        </w:rPr>
        <w:t xml:space="preserve">I </w:t>
      </w:r>
      <w:r w:rsidR="008C5E0D">
        <w:t>do</w:t>
      </w:r>
      <w:r w:rsidR="0059226D">
        <w:t xml:space="preserve"> not want to increase the burden on the family</w:t>
      </w:r>
    </w:p>
    <w:p w:rsidR="008A00BF" w:rsidRDefault="008A00BF" w:rsidP="00D24E43">
      <w:r>
        <w:rPr>
          <w:rFonts w:hint="eastAsia"/>
        </w:rPr>
        <w:t xml:space="preserve">E. </w:t>
      </w:r>
      <w:r w:rsidR="008C5E0D">
        <w:rPr>
          <w:rFonts w:hint="eastAsia"/>
        </w:rPr>
        <w:t>I listen to the destiny</w:t>
      </w:r>
    </w:p>
    <w:p w:rsidR="008A00BF" w:rsidRDefault="008A00BF" w:rsidP="00D24E43">
      <w:r>
        <w:rPr>
          <w:rFonts w:hint="eastAsia"/>
        </w:rPr>
        <w:t xml:space="preserve">F. </w:t>
      </w:r>
      <w:r w:rsidR="008C5E0D">
        <w:rPr>
          <w:rFonts w:hint="eastAsia"/>
        </w:rPr>
        <w:t>I will</w:t>
      </w:r>
      <w:r w:rsidR="0059226D">
        <w:t xml:space="preserve"> follow the doctor's arrangement</w:t>
      </w:r>
    </w:p>
    <w:p w:rsidR="008A00BF" w:rsidRDefault="008A00BF" w:rsidP="00D24E43">
      <w:r>
        <w:rPr>
          <w:rFonts w:hint="eastAsia"/>
        </w:rPr>
        <w:t xml:space="preserve">G. </w:t>
      </w:r>
      <w:r w:rsidR="0059226D">
        <w:rPr>
          <w:rFonts w:hint="eastAsia"/>
        </w:rPr>
        <w:t>Other</w:t>
      </w:r>
    </w:p>
    <w:p w:rsidR="008A00BF" w:rsidRDefault="008A00BF" w:rsidP="00D24E43"/>
    <w:p w:rsidR="00D24E43" w:rsidRDefault="00D24E43" w:rsidP="00D24E43">
      <w:r w:rsidRPr="00E85557">
        <w:t>1</w:t>
      </w:r>
      <w:r>
        <w:rPr>
          <w:rFonts w:hint="eastAsia"/>
        </w:rPr>
        <w:t>3</w:t>
      </w:r>
      <w:r w:rsidRPr="00E85557">
        <w:t xml:space="preserve">. </w:t>
      </w:r>
      <w:r w:rsidRPr="00AF3275">
        <w:t>What do you know about early and middle stage (stageI-III) colon cancer</w:t>
      </w:r>
      <w:r w:rsidRPr="00E85557">
        <w:t>?</w:t>
      </w:r>
      <w:r>
        <w:t xml:space="preserve"> </w:t>
      </w:r>
      <w:r w:rsidRPr="00E85557">
        <w:t>(1</w:t>
      </w:r>
      <w:r>
        <w:t>:</w:t>
      </w:r>
      <w:r w:rsidRPr="00AF3275">
        <w:t xml:space="preserve"> </w:t>
      </w:r>
      <w:r w:rsidRPr="00E85557">
        <w:t>not familiar -5</w:t>
      </w:r>
      <w:r w:rsidRPr="00AF3275">
        <w:t xml:space="preserve"> </w:t>
      </w:r>
      <w:r>
        <w:rPr>
          <w:rFonts w:hint="eastAsia"/>
        </w:rPr>
        <w:t>:</w:t>
      </w:r>
      <w:r w:rsidRPr="00E85557">
        <w:t>familiar)</w:t>
      </w:r>
    </w:p>
    <w:p w:rsidR="00D24E43" w:rsidRDefault="00D24E43" w:rsidP="00D24E43">
      <w:r>
        <w:t xml:space="preserve">The degree of your knowledge on cancer: </w:t>
      </w:r>
      <w:r w:rsidRPr="008407AF">
        <w:t>_________________</w:t>
      </w:r>
    </w:p>
    <w:p w:rsidR="00514426" w:rsidRDefault="00514426"/>
    <w:p w:rsidR="00514426" w:rsidRDefault="00A607C8">
      <w:r>
        <w:rPr>
          <w:rFonts w:hint="eastAsia"/>
        </w:rPr>
        <w:t xml:space="preserve">14. </w:t>
      </w:r>
      <w:r w:rsidRPr="00A607C8">
        <w:t>Suppose you are a patient with early-stage colon cancer and your doctor recommends a traditional surgical excision therapy or a new adenovirus therapy (by modifying the adenovirus to target tumor cells and maintain safety in the body through internal mechanisms). What would you do?</w:t>
      </w:r>
    </w:p>
    <w:p w:rsidR="009D7332" w:rsidRDefault="009D7332"/>
    <w:p w:rsidR="009D7332" w:rsidRDefault="009D7332">
      <w:r>
        <w:rPr>
          <w:rFonts w:hint="eastAsia"/>
        </w:rPr>
        <w:t>A. choose surgical removal</w:t>
      </w:r>
    </w:p>
    <w:p w:rsidR="009D7332" w:rsidRDefault="009D7332">
      <w:r>
        <w:rPr>
          <w:rFonts w:hint="eastAsia"/>
        </w:rPr>
        <w:t>B. ask for the risk and disadvantage of the new therapy</w:t>
      </w:r>
    </w:p>
    <w:p w:rsidR="00A607C8" w:rsidRDefault="00A607C8"/>
    <w:p w:rsidR="00514426" w:rsidRDefault="005A707D">
      <w:r>
        <w:rPr>
          <w:rFonts w:hint="eastAsia"/>
        </w:rPr>
        <w:t>15.</w:t>
      </w:r>
      <w:r w:rsidRPr="005A707D">
        <w:t xml:space="preserve"> The doctor tell</w:t>
      </w:r>
      <w:r w:rsidR="00883B96">
        <w:rPr>
          <w:rFonts w:hint="eastAsia"/>
        </w:rPr>
        <w:t>s</w:t>
      </w:r>
      <w:r w:rsidRPr="005A707D">
        <w:t xml:space="preserve"> you the advantage of new therapy is able to avoid the inconvenience </w:t>
      </w:r>
      <w:r w:rsidR="00883B96" w:rsidRPr="005A707D">
        <w:t xml:space="preserve">of the life </w:t>
      </w:r>
      <w:r w:rsidRPr="005A707D">
        <w:t xml:space="preserve">caused by the surgical removal, such as with </w:t>
      </w:r>
      <w:r w:rsidR="00883B96" w:rsidRPr="00883B96">
        <w:t xml:space="preserve">Excreta </w:t>
      </w:r>
      <w:r w:rsidR="00883B96">
        <w:rPr>
          <w:rFonts w:hint="eastAsia"/>
        </w:rPr>
        <w:t>holding</w:t>
      </w:r>
      <w:r w:rsidR="00883B96" w:rsidRPr="00883B96">
        <w:t xml:space="preserve"> device</w:t>
      </w:r>
      <w:r w:rsidRPr="005A707D">
        <w:t xml:space="preserve"> (must carry after surgical removal), there is a low risk probability </w:t>
      </w:r>
      <w:r w:rsidR="00B231ED">
        <w:rPr>
          <w:rFonts w:hint="eastAsia"/>
        </w:rPr>
        <w:t>that</w:t>
      </w:r>
      <w:r w:rsidRPr="005A707D">
        <w:t xml:space="preserve"> appear</w:t>
      </w:r>
      <w:r w:rsidR="00B231ED">
        <w:rPr>
          <w:rFonts w:hint="eastAsia"/>
        </w:rPr>
        <w:t>s</w:t>
      </w:r>
      <w:r w:rsidRPr="005A707D">
        <w:t xml:space="preserve"> the symptom of viral infections such as colds, and </w:t>
      </w:r>
      <w:r w:rsidR="00B231ED">
        <w:t>the therapy is applied is less</w:t>
      </w:r>
      <w:r w:rsidR="00B231ED">
        <w:rPr>
          <w:rFonts w:hint="eastAsia"/>
        </w:rPr>
        <w:t xml:space="preserve"> and we don</w:t>
      </w:r>
      <w:r w:rsidR="00B231ED">
        <w:t>’</w:t>
      </w:r>
      <w:r w:rsidR="00B231ED">
        <w:rPr>
          <w:rFonts w:hint="eastAsia"/>
        </w:rPr>
        <w:t xml:space="preserve">t know </w:t>
      </w:r>
      <w:r w:rsidRPr="005A707D">
        <w:t>the success rate.</w:t>
      </w:r>
      <w:r w:rsidR="00B231ED">
        <w:rPr>
          <w:rFonts w:hint="eastAsia"/>
        </w:rPr>
        <w:t xml:space="preserve"> </w:t>
      </w:r>
      <w:r w:rsidRPr="005A707D">
        <w:t>What would you do?</w:t>
      </w:r>
    </w:p>
    <w:p w:rsidR="00DF468A" w:rsidRDefault="00DF468A"/>
    <w:p w:rsidR="00DF468A" w:rsidRDefault="00DF468A">
      <w:r>
        <w:rPr>
          <w:rFonts w:hint="eastAsia"/>
        </w:rPr>
        <w:t xml:space="preserve">A. </w:t>
      </w:r>
      <w:r w:rsidR="00A607C8">
        <w:rPr>
          <w:rFonts w:hint="eastAsia"/>
        </w:rPr>
        <w:t>C</w:t>
      </w:r>
      <w:r>
        <w:rPr>
          <w:rFonts w:hint="eastAsia"/>
        </w:rPr>
        <w:t>hoose surgical removal</w:t>
      </w:r>
    </w:p>
    <w:p w:rsidR="00DF468A" w:rsidRPr="00DF468A" w:rsidRDefault="00DF468A">
      <w:r>
        <w:rPr>
          <w:rFonts w:hint="eastAsia"/>
        </w:rPr>
        <w:t xml:space="preserve">B. </w:t>
      </w:r>
      <w:r w:rsidRPr="00DF468A">
        <w:t>Consider trying adenovirus therapy with both advantages and risks</w:t>
      </w:r>
      <w:r w:rsidR="00A607C8">
        <w:rPr>
          <w:rFonts w:hint="eastAsia"/>
        </w:rPr>
        <w:t>, after asking more information</w:t>
      </w:r>
    </w:p>
    <w:p w:rsidR="005A707D" w:rsidRDefault="005A707D"/>
    <w:p w:rsidR="000A0BB2" w:rsidRDefault="000A0BB2" w:rsidP="00AA162A"/>
    <w:p w:rsidR="007C33F3" w:rsidRPr="00E85557" w:rsidRDefault="007C33F3" w:rsidP="007C33F3">
      <w:r>
        <w:rPr>
          <w:rFonts w:hint="eastAsia"/>
        </w:rPr>
        <w:t>16.</w:t>
      </w:r>
      <w:r w:rsidRPr="007C33F3">
        <w:t xml:space="preserve"> </w:t>
      </w:r>
      <w:r w:rsidRPr="00E85557">
        <w:t xml:space="preserve"> May I ask what you may concer</w:t>
      </w:r>
      <w:r>
        <w:t xml:space="preserve">n </w:t>
      </w:r>
      <w:r w:rsidRPr="00E85557">
        <w:t xml:space="preserve">about </w:t>
      </w:r>
      <w:r>
        <w:t xml:space="preserve">the </w:t>
      </w:r>
      <w:r w:rsidRPr="00E85557">
        <w:t>oncolytic virus therapy for cancer?</w:t>
      </w:r>
      <w:r>
        <w:t xml:space="preserve"> </w:t>
      </w:r>
      <w:r w:rsidRPr="00E85557">
        <w:t>[multiple choice] *</w:t>
      </w:r>
    </w:p>
    <w:p w:rsidR="007C33F3" w:rsidRPr="00E85557" w:rsidRDefault="007C33F3" w:rsidP="007C33F3">
      <w:r w:rsidRPr="00E85557">
        <w:rPr>
          <w:rFonts w:hint="eastAsia"/>
        </w:rPr>
        <w:t>□</w:t>
      </w:r>
      <w:r w:rsidRPr="00E85557">
        <w:t xml:space="preserve"> whether the therapeutic effect is good</w:t>
      </w:r>
    </w:p>
    <w:p w:rsidR="007C33F3" w:rsidRPr="00E85557" w:rsidRDefault="007C33F3" w:rsidP="007C33F3">
      <w:r w:rsidRPr="00E85557">
        <w:rPr>
          <w:rFonts w:hint="eastAsia"/>
        </w:rPr>
        <w:t>□</w:t>
      </w:r>
      <w:r w:rsidRPr="00E85557">
        <w:t xml:space="preserve"> whether </w:t>
      </w:r>
      <w:r w:rsidR="000615BA">
        <w:rPr>
          <w:rFonts w:hint="eastAsia"/>
        </w:rPr>
        <w:t>it is safe enough</w:t>
      </w:r>
    </w:p>
    <w:p w:rsidR="007C33F3" w:rsidRPr="00E85557" w:rsidRDefault="007C33F3" w:rsidP="007C33F3">
      <w:r w:rsidRPr="00E85557">
        <w:rPr>
          <w:rFonts w:hint="eastAsia"/>
        </w:rPr>
        <w:t>□</w:t>
      </w:r>
      <w:r w:rsidRPr="00E85557">
        <w:t xml:space="preserve"> whether </w:t>
      </w:r>
      <w:r>
        <w:t xml:space="preserve">the </w:t>
      </w:r>
      <w:r w:rsidRPr="00E85557">
        <w:t xml:space="preserve">costs </w:t>
      </w:r>
      <w:r>
        <w:t xml:space="preserve">of the </w:t>
      </w:r>
      <w:r w:rsidRPr="00E85557">
        <w:t>treatment are too high</w:t>
      </w:r>
    </w:p>
    <w:p w:rsidR="007C33F3" w:rsidRDefault="007C33F3" w:rsidP="007C33F3">
      <w:r w:rsidRPr="00E85557">
        <w:rPr>
          <w:rFonts w:hint="eastAsia"/>
        </w:rPr>
        <w:t>□</w:t>
      </w:r>
      <w:r w:rsidRPr="00E85557">
        <w:t xml:space="preserve"> </w:t>
      </w:r>
      <w:r w:rsidR="005A707D">
        <w:rPr>
          <w:rFonts w:hint="eastAsia"/>
        </w:rPr>
        <w:t>the details of the process of the therapy and method</w:t>
      </w:r>
    </w:p>
    <w:p w:rsidR="007C33F3" w:rsidRDefault="007C33F3" w:rsidP="00AA162A"/>
    <w:p w:rsidR="00AA162A" w:rsidRPr="00E85557" w:rsidRDefault="00AA162A" w:rsidP="00AA162A">
      <w:r>
        <w:rPr>
          <w:rFonts w:hint="eastAsia"/>
        </w:rPr>
        <w:lastRenderedPageBreak/>
        <w:t>1</w:t>
      </w:r>
      <w:r w:rsidR="007C33F3">
        <w:rPr>
          <w:rFonts w:hint="eastAsia"/>
        </w:rPr>
        <w:t>7</w:t>
      </w:r>
      <w:r>
        <w:t xml:space="preserve">. (optional) </w:t>
      </w:r>
      <w:r w:rsidRPr="00E85557">
        <w:t>What is your family's monthly income?</w:t>
      </w:r>
      <w:r>
        <w:t xml:space="preserve"> </w:t>
      </w:r>
      <w:r w:rsidRPr="00E85557">
        <w:t>(single choice)</w:t>
      </w:r>
    </w:p>
    <w:p w:rsidR="00AA162A" w:rsidRPr="00AF3275" w:rsidRDefault="00AA162A" w:rsidP="00AA162A">
      <w:r w:rsidRPr="00A93AE8">
        <w:t>○</w:t>
      </w:r>
      <w:r>
        <w:t xml:space="preserve"> less than </w:t>
      </w:r>
      <w:r w:rsidRPr="00E85557">
        <w:t>5000 yuan</w:t>
      </w:r>
    </w:p>
    <w:p w:rsidR="00AA162A" w:rsidRPr="00E85557" w:rsidRDefault="00AA162A" w:rsidP="00AA162A">
      <w:r w:rsidRPr="00A93AE8">
        <w:t>○</w:t>
      </w:r>
      <w:r>
        <w:t xml:space="preserve"> </w:t>
      </w:r>
      <w:r w:rsidRPr="00E85557">
        <w:t>5000-10000 yuan</w:t>
      </w:r>
    </w:p>
    <w:p w:rsidR="00AA162A" w:rsidRPr="00E85557" w:rsidRDefault="00AA162A" w:rsidP="00AA162A">
      <w:r w:rsidRPr="00A93AE8">
        <w:t>○</w:t>
      </w:r>
      <w:r>
        <w:t xml:space="preserve"> 10,000-</w:t>
      </w:r>
      <w:r w:rsidRPr="00E85557">
        <w:t xml:space="preserve"> </w:t>
      </w:r>
      <w:r>
        <w:t>30,000</w:t>
      </w:r>
      <w:r w:rsidRPr="00E85557">
        <w:t xml:space="preserve"> yuan</w:t>
      </w:r>
    </w:p>
    <w:p w:rsidR="00AA162A" w:rsidRPr="00E85557" w:rsidRDefault="00AA162A" w:rsidP="00AA162A">
      <w:r w:rsidRPr="00A93AE8">
        <w:t>○</w:t>
      </w:r>
      <w:r>
        <w:t xml:space="preserve"> </w:t>
      </w:r>
      <w:r w:rsidRPr="00E85557">
        <w:t>30,000-50,000 yuan</w:t>
      </w:r>
    </w:p>
    <w:p w:rsidR="00AA162A" w:rsidRPr="00E85557" w:rsidRDefault="00AA162A" w:rsidP="00AA162A">
      <w:r w:rsidRPr="00A93AE8">
        <w:t>○</w:t>
      </w:r>
      <w:r>
        <w:t xml:space="preserve"> </w:t>
      </w:r>
      <w:r w:rsidRPr="00E85557">
        <w:t>50,000-100,000 yuan</w:t>
      </w:r>
    </w:p>
    <w:p w:rsidR="00AA162A" w:rsidRPr="00E85557" w:rsidRDefault="00AA162A" w:rsidP="00AA162A">
      <w:r w:rsidRPr="00A93AE8">
        <w:t>○</w:t>
      </w:r>
      <w:r>
        <w:t xml:space="preserve"> </w:t>
      </w:r>
      <w:r w:rsidRPr="00E85557">
        <w:t>10</w:t>
      </w:r>
      <w:r>
        <w:t>0,000</w:t>
      </w:r>
      <w:r w:rsidRPr="00E85557">
        <w:t>-200</w:t>
      </w:r>
      <w:r>
        <w:t>,</w:t>
      </w:r>
      <w:r w:rsidRPr="00E85557">
        <w:t>000 yuan</w:t>
      </w:r>
    </w:p>
    <w:p w:rsidR="00514426" w:rsidRDefault="00AA162A" w:rsidP="00AA162A">
      <w:r w:rsidRPr="00A93AE8">
        <w:t>○</w:t>
      </w:r>
      <w:r>
        <w:t xml:space="preserve"> m</w:t>
      </w:r>
      <w:r w:rsidRPr="00E85557">
        <w:t>ore than 200000</w:t>
      </w:r>
    </w:p>
    <w:p w:rsidR="00AA162A" w:rsidRDefault="00AA162A" w:rsidP="00AA162A"/>
    <w:p w:rsidR="00AA162A" w:rsidRPr="00E85557" w:rsidRDefault="00AA162A" w:rsidP="00AA162A">
      <w:r>
        <w:rPr>
          <w:rFonts w:hint="eastAsia"/>
        </w:rPr>
        <w:t>1</w:t>
      </w:r>
      <w:r w:rsidR="007C33F3">
        <w:rPr>
          <w:rFonts w:hint="eastAsia"/>
        </w:rPr>
        <w:t>8</w:t>
      </w:r>
      <w:r w:rsidR="00447EF8">
        <w:t xml:space="preserve">. </w:t>
      </w:r>
      <w:r>
        <w:t xml:space="preserve">(optional) </w:t>
      </w:r>
      <w:r w:rsidRPr="00E85557">
        <w:t>How much would you like to spend on cancer therapy until the cancer is under control?</w:t>
      </w:r>
      <w:r>
        <w:t xml:space="preserve"> </w:t>
      </w:r>
      <w:r w:rsidRPr="00E85557">
        <w:t>(single choice)</w:t>
      </w:r>
    </w:p>
    <w:p w:rsidR="00AA162A" w:rsidRPr="00AF3275" w:rsidRDefault="00AA162A" w:rsidP="00AA162A">
      <w:r w:rsidRPr="00A93AE8">
        <w:t>○</w:t>
      </w:r>
      <w:r>
        <w:t xml:space="preserve"> less than 30,</w:t>
      </w:r>
      <w:r w:rsidRPr="00E85557">
        <w:t>000 yuan</w:t>
      </w:r>
    </w:p>
    <w:p w:rsidR="00AA162A" w:rsidRPr="00E85557" w:rsidRDefault="00AA162A" w:rsidP="00AA162A">
      <w:r w:rsidRPr="00A93AE8">
        <w:t>○</w:t>
      </w:r>
      <w:r>
        <w:t xml:space="preserve"> 30,</w:t>
      </w:r>
      <w:r w:rsidRPr="00E85557">
        <w:t>000-</w:t>
      </w:r>
      <w:r>
        <w:t>50,</w:t>
      </w:r>
      <w:r w:rsidRPr="00E85557">
        <w:t>000 yuan</w:t>
      </w:r>
    </w:p>
    <w:p w:rsidR="00AA162A" w:rsidRPr="00E85557" w:rsidRDefault="00AA162A" w:rsidP="00AA162A">
      <w:r w:rsidRPr="00A93AE8">
        <w:t>○</w:t>
      </w:r>
      <w:r>
        <w:t xml:space="preserve"> 60,000-</w:t>
      </w:r>
      <w:r w:rsidRPr="00E85557">
        <w:t xml:space="preserve"> </w:t>
      </w:r>
      <w:r>
        <w:t>100,000</w:t>
      </w:r>
      <w:r w:rsidRPr="00E85557">
        <w:t xml:space="preserve"> yuan</w:t>
      </w:r>
    </w:p>
    <w:p w:rsidR="00AA162A" w:rsidRPr="00E85557" w:rsidRDefault="00AA162A" w:rsidP="00AA162A">
      <w:r w:rsidRPr="00A93AE8">
        <w:t>○</w:t>
      </w:r>
      <w:r>
        <w:t xml:space="preserve"> 110</w:t>
      </w:r>
      <w:r w:rsidRPr="00E85557">
        <w:t>,000-</w:t>
      </w:r>
      <w:r>
        <w:t>150</w:t>
      </w:r>
      <w:r w:rsidRPr="00E85557">
        <w:t>,000 yuan</w:t>
      </w:r>
    </w:p>
    <w:p w:rsidR="00AA162A" w:rsidRPr="00E85557" w:rsidRDefault="00AA162A" w:rsidP="00AA162A">
      <w:r w:rsidRPr="00A93AE8">
        <w:t>○</w:t>
      </w:r>
      <w:r>
        <w:t xml:space="preserve"> 16</w:t>
      </w:r>
      <w:r w:rsidRPr="00E85557">
        <w:t>0,000-</w:t>
      </w:r>
      <w:r>
        <w:t>20</w:t>
      </w:r>
      <w:r w:rsidRPr="00E85557">
        <w:t>0,000 yuan</w:t>
      </w:r>
    </w:p>
    <w:p w:rsidR="00AA162A" w:rsidRPr="00E85557" w:rsidRDefault="00AA162A" w:rsidP="00AA162A">
      <w:r w:rsidRPr="00A93AE8">
        <w:t>○</w:t>
      </w:r>
      <w:r>
        <w:t xml:space="preserve"> 2</w:t>
      </w:r>
      <w:r w:rsidRPr="00E85557">
        <w:t>0</w:t>
      </w:r>
      <w:r>
        <w:t>0,000</w:t>
      </w:r>
      <w:r w:rsidRPr="00E85557">
        <w:t>-</w:t>
      </w:r>
      <w:r>
        <w:t>3</w:t>
      </w:r>
      <w:r w:rsidRPr="00E85557">
        <w:t>00</w:t>
      </w:r>
      <w:r>
        <w:t>,</w:t>
      </w:r>
      <w:r w:rsidRPr="00E85557">
        <w:t>000 yuan</w:t>
      </w:r>
    </w:p>
    <w:p w:rsidR="00AA162A" w:rsidRPr="00B214F6" w:rsidRDefault="00AA162A" w:rsidP="00AA162A">
      <w:r w:rsidRPr="00A93AE8">
        <w:t>○</w:t>
      </w:r>
      <w:r>
        <w:t xml:space="preserve"> m</w:t>
      </w:r>
      <w:r w:rsidRPr="00E85557">
        <w:t xml:space="preserve">ore than </w:t>
      </w:r>
      <w:r>
        <w:t>300,</w:t>
      </w:r>
      <w:r w:rsidRPr="00E85557">
        <w:t>000</w:t>
      </w:r>
    </w:p>
    <w:p w:rsidR="00AA162A" w:rsidRDefault="00AA162A" w:rsidP="00AA162A">
      <w:r w:rsidRPr="00A93AE8">
        <w:t>○</w:t>
      </w:r>
      <w:r>
        <w:t xml:space="preserve"> k</w:t>
      </w:r>
      <w:r w:rsidRPr="00E85557">
        <w:t>eep investing until the cancer is under control</w:t>
      </w:r>
    </w:p>
    <w:p w:rsidR="00514426" w:rsidRPr="00AA162A" w:rsidRDefault="00514426" w:rsidP="00AA162A">
      <w:pPr>
        <w:spacing w:line="360" w:lineRule="auto"/>
      </w:pPr>
    </w:p>
    <w:p w:rsidR="00AA162A" w:rsidRDefault="00BA40B2">
      <w:r>
        <w:rPr>
          <w:rFonts w:hint="eastAsia"/>
        </w:rPr>
        <w:t>19</w:t>
      </w:r>
      <w:r w:rsidR="00AA162A">
        <w:rPr>
          <w:rFonts w:hint="eastAsia"/>
        </w:rPr>
        <w:t xml:space="preserve">. </w:t>
      </w:r>
      <w:r>
        <w:rPr>
          <w:rFonts w:hint="eastAsia"/>
        </w:rPr>
        <w:t>If we tell you that the</w:t>
      </w:r>
      <w:r w:rsidR="00C02FA3">
        <w:rPr>
          <w:rFonts w:hint="eastAsia"/>
        </w:rPr>
        <w:t xml:space="preserve"> combination of enema</w:t>
      </w:r>
      <w:r w:rsidR="00DF6CE8">
        <w:rPr>
          <w:rFonts w:hint="eastAsia"/>
        </w:rPr>
        <w:t xml:space="preserve"> and oral is</w:t>
      </w:r>
      <w:r>
        <w:rPr>
          <w:rFonts w:hint="eastAsia"/>
        </w:rPr>
        <w:t xml:space="preserve"> </w:t>
      </w:r>
      <w:r w:rsidR="00941AA0">
        <w:rPr>
          <w:rFonts w:hint="eastAsia"/>
        </w:rPr>
        <w:t>the</w:t>
      </w:r>
      <w:r w:rsidR="00DF6CE8">
        <w:rPr>
          <w:rFonts w:hint="eastAsia"/>
        </w:rPr>
        <w:t xml:space="preserve"> </w:t>
      </w:r>
      <w:r w:rsidR="00C649B5">
        <w:rPr>
          <w:rFonts w:hint="eastAsia"/>
        </w:rPr>
        <w:t>drug deliver method</w:t>
      </w:r>
      <w:r w:rsidR="00941AA0">
        <w:rPr>
          <w:rFonts w:hint="eastAsia"/>
        </w:rPr>
        <w:t xml:space="preserve">, </w:t>
      </w:r>
      <w:r w:rsidR="00A7602D">
        <w:rPr>
          <w:rFonts w:hint="eastAsia"/>
        </w:rPr>
        <w:t>will you accept it?</w:t>
      </w:r>
    </w:p>
    <w:p w:rsidR="00A7602D" w:rsidRDefault="00A7602D"/>
    <w:p w:rsidR="00A7602D" w:rsidRDefault="00A7602D">
      <w:r>
        <w:rPr>
          <w:rFonts w:hint="eastAsia"/>
        </w:rPr>
        <w:t xml:space="preserve">A. Yes. It is </w:t>
      </w:r>
      <w:r>
        <w:t>convenient</w:t>
      </w:r>
      <w:r>
        <w:rPr>
          <w:rFonts w:hint="eastAsia"/>
        </w:rPr>
        <w:t>.</w:t>
      </w:r>
    </w:p>
    <w:p w:rsidR="00A7602D" w:rsidRDefault="00A7602D">
      <w:r>
        <w:rPr>
          <w:rFonts w:hint="eastAsia"/>
        </w:rPr>
        <w:t>B. Yes, but it will bother me.</w:t>
      </w:r>
    </w:p>
    <w:p w:rsidR="00A7602D" w:rsidRDefault="00A7602D">
      <w:r>
        <w:rPr>
          <w:rFonts w:hint="eastAsia"/>
        </w:rPr>
        <w:t>C. No.</w:t>
      </w:r>
    </w:p>
    <w:p w:rsidR="00A7602D" w:rsidRDefault="00A7602D">
      <w:r>
        <w:rPr>
          <w:rFonts w:hint="eastAsia"/>
        </w:rPr>
        <w:t>D. Other</w:t>
      </w:r>
      <w:r w:rsidR="007C33F3">
        <w:rPr>
          <w:rFonts w:hint="eastAsia"/>
        </w:rPr>
        <w:t>______</w:t>
      </w:r>
    </w:p>
    <w:p w:rsidR="00AA162A" w:rsidRPr="00DF6CE8" w:rsidRDefault="00AA162A"/>
    <w:p w:rsidR="00AA162A" w:rsidRPr="00E85557" w:rsidRDefault="00AA162A" w:rsidP="00AA162A">
      <w:r w:rsidRPr="00E85557">
        <w:t>2</w:t>
      </w:r>
      <w:r w:rsidR="00BA40B2">
        <w:rPr>
          <w:rFonts w:hint="eastAsia"/>
        </w:rPr>
        <w:t>0</w:t>
      </w:r>
      <w:r w:rsidRPr="00E85557">
        <w:t>. What is your expected</w:t>
      </w:r>
      <w:r w:rsidRPr="00B214F6">
        <w:t xml:space="preserve"> </w:t>
      </w:r>
      <w:r w:rsidRPr="00E85557">
        <w:t>place</w:t>
      </w:r>
      <w:r>
        <w:t xml:space="preserve"> for</w:t>
      </w:r>
      <w:r w:rsidRPr="00E85557">
        <w:t xml:space="preserve"> </w:t>
      </w:r>
      <w:r>
        <w:t xml:space="preserve">the </w:t>
      </w:r>
      <w:r w:rsidRPr="00E85557">
        <w:t>treatment?</w:t>
      </w:r>
      <w:r>
        <w:t xml:space="preserve"> </w:t>
      </w:r>
      <w:r w:rsidRPr="00E85557">
        <w:t>[single choice] *</w:t>
      </w:r>
    </w:p>
    <w:p w:rsidR="00AA162A" w:rsidRPr="00E85557" w:rsidRDefault="00AA162A" w:rsidP="00AA162A">
      <w:r w:rsidRPr="00A93AE8">
        <w:t>○</w:t>
      </w:r>
      <w:r>
        <w:t xml:space="preserve"> </w:t>
      </w:r>
      <w:r w:rsidRPr="00E85557">
        <w:t>Home (including other possible residential institutions such as homes for the elderly, homes</w:t>
      </w:r>
      <w:r>
        <w:t xml:space="preserve"> of their </w:t>
      </w:r>
      <w:r w:rsidRPr="00B214F6">
        <w:t>Sons and daughters</w:t>
      </w:r>
      <w:r w:rsidRPr="00E85557">
        <w:t>, etc.)</w:t>
      </w:r>
    </w:p>
    <w:p w:rsidR="00AA162A" w:rsidRPr="00E85557" w:rsidRDefault="00AA162A" w:rsidP="00AA162A">
      <w:r w:rsidRPr="00A93AE8">
        <w:t>○</w:t>
      </w:r>
      <w:r>
        <w:t xml:space="preserve"> </w:t>
      </w:r>
      <w:r w:rsidRPr="00E85557">
        <w:t>hospital</w:t>
      </w:r>
    </w:p>
    <w:p w:rsidR="00AA162A" w:rsidRDefault="00AA162A" w:rsidP="00AA162A">
      <w:r w:rsidRPr="00A93AE8">
        <w:t>○</w:t>
      </w:r>
      <w:r>
        <w:t xml:space="preserve"> </w:t>
      </w:r>
      <w:r w:rsidRPr="00E85557">
        <w:t>It doesn't matter</w:t>
      </w:r>
    </w:p>
    <w:p w:rsidR="00514426" w:rsidRPr="00AA162A" w:rsidRDefault="00514426"/>
    <w:p w:rsidR="00F4354F" w:rsidRPr="00E85557" w:rsidRDefault="00F4354F" w:rsidP="00F4354F">
      <w:r w:rsidRPr="00E85557">
        <w:t>2</w:t>
      </w:r>
      <w:r w:rsidR="00BA40B2">
        <w:rPr>
          <w:rFonts w:hint="eastAsia"/>
        </w:rPr>
        <w:t>1</w:t>
      </w:r>
      <w:r w:rsidRPr="00E85557">
        <w:t>. What are your reasons for looking forward to staying at home?</w:t>
      </w:r>
      <w:r>
        <w:t xml:space="preserve"> </w:t>
      </w:r>
      <w:r w:rsidRPr="00E85557">
        <w:t>[multiple choice] *</w:t>
      </w:r>
    </w:p>
    <w:p w:rsidR="00F4354F" w:rsidRPr="00E85557" w:rsidRDefault="00F4354F" w:rsidP="00F4354F">
      <w:r w:rsidRPr="00E85557">
        <w:rPr>
          <w:rFonts w:hint="eastAsia"/>
        </w:rPr>
        <w:t>□</w:t>
      </w:r>
      <w:r w:rsidRPr="00E85557">
        <w:t xml:space="preserve"> for the convenience of life</w:t>
      </w:r>
    </w:p>
    <w:p w:rsidR="00F4354F" w:rsidRPr="00E85557" w:rsidRDefault="00F4354F" w:rsidP="00F4354F">
      <w:r w:rsidRPr="00E85557">
        <w:rPr>
          <w:rFonts w:hint="eastAsia"/>
        </w:rPr>
        <w:t>□</w:t>
      </w:r>
      <w:r w:rsidRPr="00E85557">
        <w:t xml:space="preserve"> don't like the hospital environment</w:t>
      </w:r>
    </w:p>
    <w:p w:rsidR="00F4354F" w:rsidRPr="00E85557" w:rsidRDefault="00F4354F" w:rsidP="00F4354F">
      <w:r w:rsidRPr="00E85557">
        <w:rPr>
          <w:rFonts w:hint="eastAsia"/>
        </w:rPr>
        <w:t>□</w:t>
      </w:r>
      <w:r w:rsidRPr="00E85557">
        <w:t xml:space="preserve"> convenient for family care</w:t>
      </w:r>
    </w:p>
    <w:p w:rsidR="00F4354F" w:rsidRDefault="00F4354F" w:rsidP="00F4354F">
      <w:r w:rsidRPr="00A93AE8">
        <w:t>○</w:t>
      </w:r>
      <w:r>
        <w:t xml:space="preserve"> O</w:t>
      </w:r>
      <w:r w:rsidRPr="00E85557">
        <w:t>ther</w:t>
      </w:r>
      <w:r w:rsidRPr="008407AF">
        <w:t xml:space="preserve"> _________________</w:t>
      </w:r>
    </w:p>
    <w:p w:rsidR="00514426" w:rsidRPr="00F4354F" w:rsidRDefault="00514426"/>
    <w:p w:rsidR="00F4354F" w:rsidRPr="00E85557" w:rsidRDefault="00F4354F" w:rsidP="00F4354F">
      <w:r>
        <w:rPr>
          <w:rFonts w:hint="eastAsia"/>
        </w:rPr>
        <w:t>22</w:t>
      </w:r>
      <w:r>
        <w:t>. Why do</w:t>
      </w:r>
      <w:r w:rsidRPr="00E85557">
        <w:t xml:space="preserve"> you expect to be in the hospital?</w:t>
      </w:r>
      <w:r>
        <w:t xml:space="preserve"> </w:t>
      </w:r>
      <w:r w:rsidRPr="00E85557">
        <w:t>[multiple choice] *</w:t>
      </w:r>
    </w:p>
    <w:p w:rsidR="00F4354F" w:rsidRPr="00E85557" w:rsidRDefault="00F4354F" w:rsidP="00F4354F">
      <w:r w:rsidRPr="00E85557">
        <w:rPr>
          <w:rFonts w:hint="eastAsia"/>
        </w:rPr>
        <w:t>□</w:t>
      </w:r>
      <w:r w:rsidRPr="00E85557">
        <w:t xml:space="preserve"> I don't want to cause too much trouble for my family</w:t>
      </w:r>
    </w:p>
    <w:p w:rsidR="00F4354F" w:rsidRPr="00E85557" w:rsidRDefault="00F4354F" w:rsidP="00F4354F">
      <w:r w:rsidRPr="00E85557">
        <w:rPr>
          <w:rFonts w:hint="eastAsia"/>
        </w:rPr>
        <w:t>□</w:t>
      </w:r>
      <w:r w:rsidRPr="00E85557">
        <w:t xml:space="preserve"> hospital facilities and </w:t>
      </w:r>
      <w:r w:rsidRPr="00B214F6">
        <w:t>equipment</w:t>
      </w:r>
      <w:r>
        <w:t xml:space="preserve"> </w:t>
      </w:r>
      <w:r w:rsidRPr="00E85557">
        <w:t>are more reassuring</w:t>
      </w:r>
    </w:p>
    <w:p w:rsidR="00F4354F" w:rsidRPr="00E85557" w:rsidRDefault="00F4354F" w:rsidP="00F4354F">
      <w:r w:rsidRPr="00E85557">
        <w:rPr>
          <w:rFonts w:hint="eastAsia"/>
        </w:rPr>
        <w:t>□</w:t>
      </w:r>
      <w:r w:rsidRPr="00E85557">
        <w:t xml:space="preserve"> </w:t>
      </w:r>
      <w:r>
        <w:t xml:space="preserve">the </w:t>
      </w:r>
      <w:r w:rsidRPr="00E85557">
        <w:t>treatment can be inconvenient at home</w:t>
      </w:r>
    </w:p>
    <w:p w:rsidR="00514426" w:rsidRDefault="00F4354F">
      <w:pPr>
        <w:rPr>
          <w:rFonts w:hint="eastAsia"/>
        </w:rPr>
      </w:pPr>
      <w:r w:rsidRPr="00E85557">
        <w:rPr>
          <w:rFonts w:hint="eastAsia"/>
        </w:rPr>
        <w:t>□</w:t>
      </w:r>
      <w:r w:rsidRPr="00E85557">
        <w:t xml:space="preserve"> </w:t>
      </w:r>
      <w:r>
        <w:t>O</w:t>
      </w:r>
      <w:r w:rsidRPr="00E85557">
        <w:t>ther</w:t>
      </w:r>
      <w:r w:rsidRPr="008407AF">
        <w:t xml:space="preserve"> _________________</w:t>
      </w:r>
      <w:bookmarkStart w:id="2" w:name="_GoBack"/>
      <w:bookmarkEnd w:id="2"/>
    </w:p>
    <w:sectPr w:rsidR="00514426" w:rsidSect="0051442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76F1" w:rsidRDefault="003576F1" w:rsidP="007B5E61">
      <w:r>
        <w:separator/>
      </w:r>
    </w:p>
  </w:endnote>
  <w:endnote w:type="continuationSeparator" w:id="0">
    <w:p w:rsidR="003576F1" w:rsidRDefault="003576F1" w:rsidP="007B5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76F1" w:rsidRDefault="003576F1" w:rsidP="007B5E61">
      <w:r>
        <w:separator/>
      </w:r>
    </w:p>
  </w:footnote>
  <w:footnote w:type="continuationSeparator" w:id="0">
    <w:p w:rsidR="003576F1" w:rsidRDefault="003576F1" w:rsidP="007B5E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4426"/>
    <w:rsid w:val="000615BA"/>
    <w:rsid w:val="000A0BB2"/>
    <w:rsid w:val="00147DB6"/>
    <w:rsid w:val="00297424"/>
    <w:rsid w:val="003576F1"/>
    <w:rsid w:val="0041520B"/>
    <w:rsid w:val="00447EF8"/>
    <w:rsid w:val="00452055"/>
    <w:rsid w:val="00514426"/>
    <w:rsid w:val="00556553"/>
    <w:rsid w:val="0059226D"/>
    <w:rsid w:val="005A707D"/>
    <w:rsid w:val="006019E7"/>
    <w:rsid w:val="00764ACD"/>
    <w:rsid w:val="007B5E61"/>
    <w:rsid w:val="007C33F3"/>
    <w:rsid w:val="00811F15"/>
    <w:rsid w:val="008646E8"/>
    <w:rsid w:val="00883B96"/>
    <w:rsid w:val="008A00BF"/>
    <w:rsid w:val="008C5E0D"/>
    <w:rsid w:val="00941AA0"/>
    <w:rsid w:val="009A4E79"/>
    <w:rsid w:val="009C18D9"/>
    <w:rsid w:val="009D7332"/>
    <w:rsid w:val="00A578A5"/>
    <w:rsid w:val="00A607C8"/>
    <w:rsid w:val="00A7602D"/>
    <w:rsid w:val="00A773C0"/>
    <w:rsid w:val="00AA162A"/>
    <w:rsid w:val="00B231ED"/>
    <w:rsid w:val="00B76BD5"/>
    <w:rsid w:val="00BA40B2"/>
    <w:rsid w:val="00C02FA3"/>
    <w:rsid w:val="00C649B5"/>
    <w:rsid w:val="00C75951"/>
    <w:rsid w:val="00D24E43"/>
    <w:rsid w:val="00DF468A"/>
    <w:rsid w:val="00DF6CE8"/>
    <w:rsid w:val="00F108A2"/>
    <w:rsid w:val="00F4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29EB51"/>
  <w15:docId w15:val="{087286BE-B3E6-4AED-A797-1CEDFD7B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514426"/>
    <w:rPr>
      <w:sz w:val="24"/>
      <w:szCs w:val="24"/>
      <w:bdr w:val="nil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2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B5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B5E61"/>
    <w:rPr>
      <w:sz w:val="18"/>
      <w:szCs w:val="18"/>
      <w:bdr w:val="nil"/>
    </w:rPr>
  </w:style>
  <w:style w:type="paragraph" w:styleId="a5">
    <w:name w:val="footer"/>
    <w:basedOn w:val="a"/>
    <w:link w:val="a6"/>
    <w:rsid w:val="007B5E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B5E61"/>
    <w:rPr>
      <w:sz w:val="18"/>
      <w:szCs w:val="18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Mockingjay Huang</dc:creator>
  <cp:lastModifiedBy>Huang Ao</cp:lastModifiedBy>
  <cp:revision>4</cp:revision>
  <dcterms:created xsi:type="dcterms:W3CDTF">2019-10-19T13:41:00Z</dcterms:created>
  <dcterms:modified xsi:type="dcterms:W3CDTF">2019-10-19T14:10:00Z</dcterms:modified>
</cp:coreProperties>
</file>